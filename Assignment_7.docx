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DAF6" w14:textId="77777777" w:rsidR="00E818D0" w:rsidRDefault="009D19D5">
      <w:pPr>
        <w:autoSpaceDE w:val="0"/>
        <w:autoSpaceDN w:val="0"/>
        <w:spacing w:before="1448" w:after="0" w:line="250" w:lineRule="auto"/>
        <w:ind w:left="3888" w:right="3888"/>
        <w:jc w:val="center"/>
      </w:pPr>
      <w:r>
        <w:rPr>
          <w:rFonts w:ascii="Arial" w:eastAsia="Arial" w:hAnsi="Arial"/>
          <w:color w:val="000000"/>
        </w:rPr>
        <w:t xml:space="preserve">21 May </w:t>
      </w:r>
      <w:r>
        <w:br/>
      </w:r>
      <w:r>
        <w:rPr>
          <w:rFonts w:ascii="Arial" w:eastAsia="Arial" w:hAnsi="Arial"/>
          <w:b/>
          <w:color w:val="000000"/>
          <w:sz w:val="50"/>
        </w:rPr>
        <w:t>Python Basic - 2</w:t>
      </w:r>
    </w:p>
    <w:p w14:paraId="016EDAAD" w14:textId="77777777" w:rsidR="00E818D0" w:rsidRDefault="009D19D5">
      <w:pPr>
        <w:autoSpaceDE w:val="0"/>
        <w:autoSpaceDN w:val="0"/>
        <w:spacing w:before="754" w:after="0" w:line="262" w:lineRule="auto"/>
        <w:ind w:left="1440" w:right="1728"/>
      </w:pPr>
      <w:r>
        <w:rPr>
          <w:rFonts w:ascii="Arial" w:eastAsia="Arial" w:hAnsi="Arial"/>
          <w:color w:val="000000"/>
        </w:rPr>
        <w:t xml:space="preserve">Q.1. Create two int type variables, apply addition, subtraction, division and multiplications </w:t>
      </w:r>
      <w:r>
        <w:rPr>
          <w:rFonts w:ascii="Arial" w:eastAsia="Arial" w:hAnsi="Arial"/>
          <w:color w:val="000000"/>
        </w:rPr>
        <w:t>and store the results in variables. Then print the data in the following format by calling the variables:</w:t>
      </w:r>
    </w:p>
    <w:p w14:paraId="14C7C105" w14:textId="47ADD084" w:rsidR="00E818D0" w:rsidRDefault="009D19D5">
      <w:pPr>
        <w:autoSpaceDE w:val="0"/>
        <w:autoSpaceDN w:val="0"/>
        <w:spacing w:before="336" w:after="0" w:line="233" w:lineRule="auto"/>
        <w:ind w:left="1440"/>
      </w:pPr>
      <w:r>
        <w:rPr>
          <w:rFonts w:ascii="Arial" w:eastAsia="Arial" w:hAnsi="Arial"/>
          <w:color w:val="000000"/>
        </w:rPr>
        <w:t>First variable is __ &amp; second variable is __.</w:t>
      </w:r>
      <w:r w:rsidR="006A5797">
        <w:rPr>
          <w:rFonts w:ascii="Arial" w:eastAsia="Arial" w:hAnsi="Arial"/>
          <w:color w:val="000000"/>
        </w:rPr>
        <w:t xml:space="preserve">                                                       </w:t>
      </w:r>
    </w:p>
    <w:p w14:paraId="4E4489B3" w14:textId="77777777" w:rsidR="00E818D0" w:rsidRDefault="009D19D5">
      <w:pPr>
        <w:autoSpaceDE w:val="0"/>
        <w:autoSpaceDN w:val="0"/>
        <w:spacing w:before="46" w:after="0" w:line="264" w:lineRule="auto"/>
        <w:ind w:left="1440" w:right="7776"/>
      </w:pPr>
      <w:r>
        <w:rPr>
          <w:rFonts w:ascii="Arial" w:eastAsia="Arial" w:hAnsi="Arial"/>
          <w:color w:val="000000"/>
        </w:rPr>
        <w:t xml:space="preserve">Addition: __ + __ = __ </w:t>
      </w:r>
      <w:r>
        <w:br/>
      </w:r>
      <w:r>
        <w:rPr>
          <w:rFonts w:ascii="Arial" w:eastAsia="Arial" w:hAnsi="Arial"/>
          <w:color w:val="000000"/>
        </w:rPr>
        <w:t xml:space="preserve">Subtraction: __ - __ = __ </w:t>
      </w:r>
      <w:r>
        <w:br/>
      </w:r>
      <w:r>
        <w:rPr>
          <w:rFonts w:ascii="Arial" w:eastAsia="Arial" w:hAnsi="Arial"/>
          <w:color w:val="000000"/>
        </w:rPr>
        <w:t xml:space="preserve">Multiplication: __ * __ = __ </w:t>
      </w:r>
      <w:r>
        <w:br/>
      </w:r>
      <w:r>
        <w:rPr>
          <w:rFonts w:ascii="Arial" w:eastAsia="Arial" w:hAnsi="Arial"/>
          <w:color w:val="000000"/>
        </w:rPr>
        <w:t>Division: __ / __ = __</w:t>
      </w:r>
    </w:p>
    <w:p w14:paraId="4206A5DB" w14:textId="761534E8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proofErr w:type="gramStart"/>
      <w:r w:rsidRPr="006A5797">
        <w:rPr>
          <w:rFonts w:ascii="Arial" w:eastAsia="Arial" w:hAnsi="Arial"/>
          <w:color w:val="4F81BD" w:themeColor="accent1"/>
        </w:rPr>
        <w:t>Here's</w:t>
      </w:r>
      <w:proofErr w:type="gramEnd"/>
      <w:r w:rsidRPr="006A5797">
        <w:rPr>
          <w:rFonts w:ascii="Arial" w:eastAsia="Arial" w:hAnsi="Arial"/>
          <w:color w:val="4F81BD" w:themeColor="accent1"/>
        </w:rPr>
        <w:t xml:space="preserve"> the code that creates two `int` variables, performs </w:t>
      </w:r>
      <w:r w:rsidRPr="006A5797">
        <w:rPr>
          <w:rFonts w:ascii="Arial" w:eastAsia="Arial" w:hAnsi="Arial"/>
          <w:color w:val="4F81BD" w:themeColor="accent1"/>
        </w:rPr>
        <w:t>a</w:t>
      </w:r>
      <w:r w:rsidRPr="006A5797">
        <w:rPr>
          <w:rFonts w:ascii="Arial" w:eastAsia="Arial" w:hAnsi="Arial"/>
          <w:color w:val="4F81BD" w:themeColor="accent1"/>
        </w:rPr>
        <w:t>rithmetic operations, and stores the results in variables. It then prints the data in the requested format:</w:t>
      </w:r>
    </w:p>
    <w:p w14:paraId="5B8F8CF0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># Create variables</w:t>
      </w:r>
      <w:r w:rsidRPr="006A5797">
        <w:rPr>
          <w:rFonts w:ascii="Arial" w:eastAsia="Arial" w:hAnsi="Arial"/>
          <w:color w:val="4F81BD" w:themeColor="accent1"/>
        </w:rPr>
        <w:t xml:space="preserve"> </w:t>
      </w:r>
    </w:p>
    <w:p w14:paraId="1AF2D42E" w14:textId="547D0758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proofErr w:type="spellStart"/>
      <w:r w:rsidRPr="006A5797">
        <w:rPr>
          <w:rFonts w:ascii="Arial" w:eastAsia="Arial" w:hAnsi="Arial"/>
          <w:color w:val="4F81BD" w:themeColor="accent1"/>
        </w:rPr>
        <w:t>first_variable</w:t>
      </w:r>
      <w:proofErr w:type="spellEnd"/>
      <w:r w:rsidRPr="006A5797">
        <w:rPr>
          <w:rFonts w:ascii="Arial" w:eastAsia="Arial" w:hAnsi="Arial"/>
          <w:color w:val="4F81BD" w:themeColor="accent1"/>
        </w:rPr>
        <w:t xml:space="preserve"> = 10</w:t>
      </w:r>
    </w:p>
    <w:p w14:paraId="75DA6480" w14:textId="4C8CF65A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proofErr w:type="spellStart"/>
      <w:r w:rsidRPr="006A5797">
        <w:rPr>
          <w:rFonts w:ascii="Arial" w:eastAsia="Arial" w:hAnsi="Arial"/>
          <w:color w:val="4F81BD" w:themeColor="accent1"/>
        </w:rPr>
        <w:t>second_variable</w:t>
      </w:r>
      <w:proofErr w:type="spellEnd"/>
      <w:r w:rsidRPr="006A5797">
        <w:rPr>
          <w:rFonts w:ascii="Arial" w:eastAsia="Arial" w:hAnsi="Arial"/>
          <w:color w:val="4F81BD" w:themeColor="accent1"/>
        </w:rPr>
        <w:t xml:space="preserve"> = 5</w:t>
      </w:r>
    </w:p>
    <w:p w14:paraId="564E8998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># Perform arithmetic operations</w:t>
      </w:r>
    </w:p>
    <w:p w14:paraId="1E01793E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 xml:space="preserve">addition = </w:t>
      </w:r>
      <w:proofErr w:type="spellStart"/>
      <w:r w:rsidRPr="006A5797">
        <w:rPr>
          <w:rFonts w:ascii="Arial" w:eastAsia="Arial" w:hAnsi="Arial"/>
          <w:color w:val="4F81BD" w:themeColor="accent1"/>
        </w:rPr>
        <w:t>first_variable</w:t>
      </w:r>
      <w:proofErr w:type="spellEnd"/>
      <w:r w:rsidRPr="006A5797">
        <w:rPr>
          <w:rFonts w:ascii="Arial" w:eastAsia="Arial" w:hAnsi="Arial"/>
          <w:color w:val="4F81BD" w:themeColor="accent1"/>
        </w:rPr>
        <w:t xml:space="preserve"> + </w:t>
      </w:r>
      <w:proofErr w:type="spellStart"/>
      <w:r w:rsidRPr="006A5797">
        <w:rPr>
          <w:rFonts w:ascii="Arial" w:eastAsia="Arial" w:hAnsi="Arial"/>
          <w:color w:val="4F81BD" w:themeColor="accent1"/>
        </w:rPr>
        <w:t>second_variable</w:t>
      </w:r>
      <w:proofErr w:type="spellEnd"/>
    </w:p>
    <w:p w14:paraId="3994FE04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 xml:space="preserve">subtraction = </w:t>
      </w:r>
      <w:proofErr w:type="spellStart"/>
      <w:r w:rsidRPr="006A5797">
        <w:rPr>
          <w:rFonts w:ascii="Arial" w:eastAsia="Arial" w:hAnsi="Arial"/>
          <w:color w:val="4F81BD" w:themeColor="accent1"/>
        </w:rPr>
        <w:t>first_variable</w:t>
      </w:r>
      <w:proofErr w:type="spellEnd"/>
      <w:r w:rsidRPr="006A5797">
        <w:rPr>
          <w:rFonts w:ascii="Arial" w:eastAsia="Arial" w:hAnsi="Arial"/>
          <w:color w:val="4F81BD" w:themeColor="accent1"/>
        </w:rPr>
        <w:t xml:space="preserve"> - </w:t>
      </w:r>
      <w:proofErr w:type="spellStart"/>
      <w:r w:rsidRPr="006A5797">
        <w:rPr>
          <w:rFonts w:ascii="Arial" w:eastAsia="Arial" w:hAnsi="Arial"/>
          <w:color w:val="4F81BD" w:themeColor="accent1"/>
        </w:rPr>
        <w:t>second_variable</w:t>
      </w:r>
      <w:proofErr w:type="spellEnd"/>
    </w:p>
    <w:p w14:paraId="23E1A5AA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 xml:space="preserve">multiplication = </w:t>
      </w:r>
      <w:proofErr w:type="spellStart"/>
      <w:r w:rsidRPr="006A5797">
        <w:rPr>
          <w:rFonts w:ascii="Arial" w:eastAsia="Arial" w:hAnsi="Arial"/>
          <w:color w:val="4F81BD" w:themeColor="accent1"/>
        </w:rPr>
        <w:t>first_variable</w:t>
      </w:r>
      <w:proofErr w:type="spellEnd"/>
      <w:r w:rsidRPr="006A5797">
        <w:rPr>
          <w:rFonts w:ascii="Arial" w:eastAsia="Arial" w:hAnsi="Arial"/>
          <w:color w:val="4F81BD" w:themeColor="accent1"/>
        </w:rPr>
        <w:t xml:space="preserve"> * </w:t>
      </w:r>
      <w:proofErr w:type="spellStart"/>
      <w:r w:rsidRPr="006A5797">
        <w:rPr>
          <w:rFonts w:ascii="Arial" w:eastAsia="Arial" w:hAnsi="Arial"/>
          <w:color w:val="4F81BD" w:themeColor="accent1"/>
        </w:rPr>
        <w:t>second_variable</w:t>
      </w:r>
      <w:proofErr w:type="spellEnd"/>
    </w:p>
    <w:p w14:paraId="01C00869" w14:textId="0DC8F03F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 xml:space="preserve">division = </w:t>
      </w:r>
      <w:proofErr w:type="spellStart"/>
      <w:r w:rsidRPr="006A5797">
        <w:rPr>
          <w:rFonts w:ascii="Arial" w:eastAsia="Arial" w:hAnsi="Arial"/>
          <w:color w:val="4F81BD" w:themeColor="accent1"/>
        </w:rPr>
        <w:t>first_variable</w:t>
      </w:r>
      <w:proofErr w:type="spellEnd"/>
      <w:r w:rsidRPr="006A5797">
        <w:rPr>
          <w:rFonts w:ascii="Arial" w:eastAsia="Arial" w:hAnsi="Arial"/>
          <w:color w:val="4F81BD" w:themeColor="accent1"/>
        </w:rPr>
        <w:t xml:space="preserve"> / </w:t>
      </w:r>
      <w:proofErr w:type="spellStart"/>
      <w:r w:rsidRPr="006A5797">
        <w:rPr>
          <w:rFonts w:ascii="Arial" w:eastAsia="Arial" w:hAnsi="Arial"/>
          <w:color w:val="4F81BD" w:themeColor="accent1"/>
        </w:rPr>
        <w:t>second_variable</w:t>
      </w:r>
      <w:proofErr w:type="spellEnd"/>
    </w:p>
    <w:p w14:paraId="3F0F5CF1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># Print the results</w:t>
      </w:r>
    </w:p>
    <w:p w14:paraId="4B6D5741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proofErr w:type="gramStart"/>
      <w:r w:rsidRPr="006A5797">
        <w:rPr>
          <w:rFonts w:ascii="Arial" w:eastAsia="Arial" w:hAnsi="Arial"/>
          <w:color w:val="4F81BD" w:themeColor="accent1"/>
        </w:rPr>
        <w:t>print(</w:t>
      </w:r>
      <w:proofErr w:type="gramEnd"/>
      <w:r w:rsidRPr="006A5797">
        <w:rPr>
          <w:rFonts w:ascii="Arial" w:eastAsia="Arial" w:hAnsi="Arial"/>
          <w:color w:val="4F81BD" w:themeColor="accent1"/>
        </w:rPr>
        <w:t xml:space="preserve">"First variable is", </w:t>
      </w:r>
      <w:proofErr w:type="spellStart"/>
      <w:r w:rsidRPr="006A5797">
        <w:rPr>
          <w:rFonts w:ascii="Arial" w:eastAsia="Arial" w:hAnsi="Arial"/>
          <w:color w:val="4F81BD" w:themeColor="accent1"/>
        </w:rPr>
        <w:t>first_variable</w:t>
      </w:r>
      <w:proofErr w:type="spellEnd"/>
      <w:r w:rsidRPr="006A5797">
        <w:rPr>
          <w:rFonts w:ascii="Arial" w:eastAsia="Arial" w:hAnsi="Arial"/>
          <w:color w:val="4F81BD" w:themeColor="accent1"/>
        </w:rPr>
        <w:t xml:space="preserve">, "&amp; second variable is", </w:t>
      </w:r>
      <w:proofErr w:type="spellStart"/>
      <w:r w:rsidRPr="006A5797">
        <w:rPr>
          <w:rFonts w:ascii="Arial" w:eastAsia="Arial" w:hAnsi="Arial"/>
          <w:color w:val="4F81BD" w:themeColor="accent1"/>
        </w:rPr>
        <w:t>second_variable</w:t>
      </w:r>
      <w:proofErr w:type="spellEnd"/>
      <w:r w:rsidRPr="006A5797">
        <w:rPr>
          <w:rFonts w:ascii="Arial" w:eastAsia="Arial" w:hAnsi="Arial"/>
          <w:color w:val="4F81BD" w:themeColor="accent1"/>
        </w:rPr>
        <w:t>)</w:t>
      </w:r>
    </w:p>
    <w:p w14:paraId="3CB930F4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proofErr w:type="gramStart"/>
      <w:r w:rsidRPr="006A5797">
        <w:rPr>
          <w:rFonts w:ascii="Arial" w:eastAsia="Arial" w:hAnsi="Arial"/>
          <w:color w:val="4F81BD" w:themeColor="accent1"/>
        </w:rPr>
        <w:t>print(</w:t>
      </w:r>
      <w:proofErr w:type="gramEnd"/>
      <w:r w:rsidRPr="006A5797">
        <w:rPr>
          <w:rFonts w:ascii="Arial" w:eastAsia="Arial" w:hAnsi="Arial"/>
          <w:color w:val="4F81BD" w:themeColor="accent1"/>
        </w:rPr>
        <w:t xml:space="preserve">"Addition:", </w:t>
      </w:r>
      <w:proofErr w:type="spellStart"/>
      <w:r w:rsidRPr="006A5797">
        <w:rPr>
          <w:rFonts w:ascii="Arial" w:eastAsia="Arial" w:hAnsi="Arial"/>
          <w:color w:val="4F81BD" w:themeColor="accent1"/>
        </w:rPr>
        <w:t>first_variable</w:t>
      </w:r>
      <w:proofErr w:type="spellEnd"/>
      <w:r w:rsidRPr="006A5797">
        <w:rPr>
          <w:rFonts w:ascii="Arial" w:eastAsia="Arial" w:hAnsi="Arial"/>
          <w:color w:val="4F81BD" w:themeColor="accent1"/>
        </w:rPr>
        <w:t xml:space="preserve">, "+", </w:t>
      </w:r>
      <w:proofErr w:type="spellStart"/>
      <w:r w:rsidRPr="006A5797">
        <w:rPr>
          <w:rFonts w:ascii="Arial" w:eastAsia="Arial" w:hAnsi="Arial"/>
          <w:color w:val="4F81BD" w:themeColor="accent1"/>
        </w:rPr>
        <w:t>second_variable</w:t>
      </w:r>
      <w:proofErr w:type="spellEnd"/>
      <w:r w:rsidRPr="006A5797">
        <w:rPr>
          <w:rFonts w:ascii="Arial" w:eastAsia="Arial" w:hAnsi="Arial"/>
          <w:color w:val="4F81BD" w:themeColor="accent1"/>
        </w:rPr>
        <w:t>, "=", addition)</w:t>
      </w:r>
    </w:p>
    <w:p w14:paraId="2797E067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proofErr w:type="gramStart"/>
      <w:r w:rsidRPr="006A5797">
        <w:rPr>
          <w:rFonts w:ascii="Arial" w:eastAsia="Arial" w:hAnsi="Arial"/>
          <w:color w:val="4F81BD" w:themeColor="accent1"/>
        </w:rPr>
        <w:t>print(</w:t>
      </w:r>
      <w:proofErr w:type="gramEnd"/>
      <w:r w:rsidRPr="006A5797">
        <w:rPr>
          <w:rFonts w:ascii="Arial" w:eastAsia="Arial" w:hAnsi="Arial"/>
          <w:color w:val="4F81BD" w:themeColor="accent1"/>
        </w:rPr>
        <w:t xml:space="preserve">"Subtraction:", </w:t>
      </w:r>
      <w:proofErr w:type="spellStart"/>
      <w:r w:rsidRPr="006A5797">
        <w:rPr>
          <w:rFonts w:ascii="Arial" w:eastAsia="Arial" w:hAnsi="Arial"/>
          <w:color w:val="4F81BD" w:themeColor="accent1"/>
        </w:rPr>
        <w:t>first_variable</w:t>
      </w:r>
      <w:proofErr w:type="spellEnd"/>
      <w:r w:rsidRPr="006A5797">
        <w:rPr>
          <w:rFonts w:ascii="Arial" w:eastAsia="Arial" w:hAnsi="Arial"/>
          <w:color w:val="4F81BD" w:themeColor="accent1"/>
        </w:rPr>
        <w:t xml:space="preserve">, "-", </w:t>
      </w:r>
      <w:proofErr w:type="spellStart"/>
      <w:r w:rsidRPr="006A5797">
        <w:rPr>
          <w:rFonts w:ascii="Arial" w:eastAsia="Arial" w:hAnsi="Arial"/>
          <w:color w:val="4F81BD" w:themeColor="accent1"/>
        </w:rPr>
        <w:t>second_variable</w:t>
      </w:r>
      <w:proofErr w:type="spellEnd"/>
      <w:r w:rsidRPr="006A5797">
        <w:rPr>
          <w:rFonts w:ascii="Arial" w:eastAsia="Arial" w:hAnsi="Arial"/>
          <w:color w:val="4F81BD" w:themeColor="accent1"/>
        </w:rPr>
        <w:t>, "=", subtraction)</w:t>
      </w:r>
    </w:p>
    <w:p w14:paraId="08888824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proofErr w:type="gramStart"/>
      <w:r w:rsidRPr="006A5797">
        <w:rPr>
          <w:rFonts w:ascii="Arial" w:eastAsia="Arial" w:hAnsi="Arial"/>
          <w:color w:val="4F81BD" w:themeColor="accent1"/>
        </w:rPr>
        <w:t>print(</w:t>
      </w:r>
      <w:proofErr w:type="gramEnd"/>
      <w:r w:rsidRPr="006A5797">
        <w:rPr>
          <w:rFonts w:ascii="Arial" w:eastAsia="Arial" w:hAnsi="Arial"/>
          <w:color w:val="4F81BD" w:themeColor="accent1"/>
        </w:rPr>
        <w:t xml:space="preserve">"Multiplication:", </w:t>
      </w:r>
      <w:proofErr w:type="spellStart"/>
      <w:r w:rsidRPr="006A5797">
        <w:rPr>
          <w:rFonts w:ascii="Arial" w:eastAsia="Arial" w:hAnsi="Arial"/>
          <w:color w:val="4F81BD" w:themeColor="accent1"/>
        </w:rPr>
        <w:t>first_variable</w:t>
      </w:r>
      <w:proofErr w:type="spellEnd"/>
      <w:r w:rsidRPr="006A5797">
        <w:rPr>
          <w:rFonts w:ascii="Arial" w:eastAsia="Arial" w:hAnsi="Arial"/>
          <w:color w:val="4F81BD" w:themeColor="accent1"/>
        </w:rPr>
        <w:t xml:space="preserve">, "*", </w:t>
      </w:r>
      <w:proofErr w:type="spellStart"/>
      <w:r w:rsidRPr="006A5797">
        <w:rPr>
          <w:rFonts w:ascii="Arial" w:eastAsia="Arial" w:hAnsi="Arial"/>
          <w:color w:val="4F81BD" w:themeColor="accent1"/>
        </w:rPr>
        <w:t>second_variable</w:t>
      </w:r>
      <w:proofErr w:type="spellEnd"/>
      <w:r w:rsidRPr="006A5797">
        <w:rPr>
          <w:rFonts w:ascii="Arial" w:eastAsia="Arial" w:hAnsi="Arial"/>
          <w:color w:val="4F81BD" w:themeColor="accent1"/>
        </w:rPr>
        <w:t>, "=", multiplication)</w:t>
      </w:r>
    </w:p>
    <w:p w14:paraId="78DB93CF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proofErr w:type="gramStart"/>
      <w:r w:rsidRPr="006A5797">
        <w:rPr>
          <w:rFonts w:ascii="Arial" w:eastAsia="Arial" w:hAnsi="Arial"/>
          <w:color w:val="4F81BD" w:themeColor="accent1"/>
        </w:rPr>
        <w:t>print(</w:t>
      </w:r>
      <w:proofErr w:type="gramEnd"/>
      <w:r w:rsidRPr="006A5797">
        <w:rPr>
          <w:rFonts w:ascii="Arial" w:eastAsia="Arial" w:hAnsi="Arial"/>
          <w:color w:val="4F81BD" w:themeColor="accent1"/>
        </w:rPr>
        <w:t xml:space="preserve">"Division:", </w:t>
      </w:r>
      <w:proofErr w:type="spellStart"/>
      <w:r w:rsidRPr="006A5797">
        <w:rPr>
          <w:rFonts w:ascii="Arial" w:eastAsia="Arial" w:hAnsi="Arial"/>
          <w:color w:val="4F81BD" w:themeColor="accent1"/>
        </w:rPr>
        <w:t>first_variable</w:t>
      </w:r>
      <w:proofErr w:type="spellEnd"/>
      <w:r w:rsidRPr="006A5797">
        <w:rPr>
          <w:rFonts w:ascii="Arial" w:eastAsia="Arial" w:hAnsi="Arial"/>
          <w:color w:val="4F81BD" w:themeColor="accent1"/>
        </w:rPr>
        <w:t xml:space="preserve">, "/", </w:t>
      </w:r>
      <w:proofErr w:type="spellStart"/>
      <w:r w:rsidRPr="006A5797">
        <w:rPr>
          <w:rFonts w:ascii="Arial" w:eastAsia="Arial" w:hAnsi="Arial"/>
          <w:color w:val="4F81BD" w:themeColor="accent1"/>
        </w:rPr>
        <w:t>second_variable</w:t>
      </w:r>
      <w:proofErr w:type="spellEnd"/>
      <w:r w:rsidRPr="006A5797">
        <w:rPr>
          <w:rFonts w:ascii="Arial" w:eastAsia="Arial" w:hAnsi="Arial"/>
          <w:color w:val="4F81BD" w:themeColor="accent1"/>
        </w:rPr>
        <w:t>, "=", division)</w:t>
      </w:r>
    </w:p>
    <w:p w14:paraId="1AC25806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</w:p>
    <w:p w14:paraId="2CB7A058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</w:p>
    <w:p w14:paraId="5AC00459" w14:textId="059307FC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>Output:</w:t>
      </w:r>
    </w:p>
    <w:p w14:paraId="1373BBA0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>First variable is 10 &amp; second variable is 5.</w:t>
      </w:r>
    </w:p>
    <w:p w14:paraId="59F1B52D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>Addition: 10 + 5 = 15</w:t>
      </w:r>
    </w:p>
    <w:p w14:paraId="28C06733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>Subtraction: 10 - 5 = 5</w:t>
      </w:r>
    </w:p>
    <w:p w14:paraId="7843DFEC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>Multiplication: 10 * 5 = 50</w:t>
      </w:r>
    </w:p>
    <w:p w14:paraId="5EF25D1D" w14:textId="77777777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>Division: 10 / 5 = 2.0</w:t>
      </w:r>
    </w:p>
    <w:p w14:paraId="2BBF151D" w14:textId="0A40A5F3" w:rsidR="006A5797" w:rsidRPr="006A5797" w:rsidRDefault="006A5797" w:rsidP="006A5797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4F81BD" w:themeColor="accent1"/>
        </w:rPr>
      </w:pPr>
      <w:r w:rsidRPr="006A5797">
        <w:rPr>
          <w:rFonts w:ascii="Arial" w:eastAsia="Arial" w:hAnsi="Arial"/>
          <w:color w:val="4F81BD" w:themeColor="accent1"/>
        </w:rPr>
        <w:t>Note that in Python, the division operation `/` returns a float, even if the result is a whole number.</w:t>
      </w:r>
    </w:p>
    <w:p w14:paraId="366375CD" w14:textId="2683DCEC" w:rsidR="00E818D0" w:rsidRDefault="009D19D5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Q.2. What is the difference between the following operators: </w:t>
      </w:r>
      <w:r>
        <w:br/>
      </w:r>
      <w:r>
        <w:rPr>
          <w:rFonts w:ascii="Arial" w:eastAsia="Arial" w:hAnsi="Arial"/>
          <w:color w:val="000000"/>
        </w:rPr>
        <w:t>(i)</w:t>
      </w:r>
      <w:r>
        <w:tab/>
      </w:r>
      <w:r>
        <w:rPr>
          <w:rFonts w:ascii="Arial" w:eastAsia="Arial" w:hAnsi="Arial"/>
          <w:color w:val="000000"/>
        </w:rPr>
        <w:t>‘/’ &amp; ‘//’</w:t>
      </w:r>
      <w:r>
        <w:br/>
      </w:r>
      <w:r>
        <w:rPr>
          <w:rFonts w:ascii="Arial" w:eastAsia="Arial" w:hAnsi="Arial"/>
          <w:color w:val="000000"/>
        </w:rPr>
        <w:t>(ii)</w:t>
      </w:r>
      <w:r>
        <w:tab/>
      </w:r>
      <w:r>
        <w:rPr>
          <w:rFonts w:ascii="Arial" w:eastAsia="Arial" w:hAnsi="Arial"/>
          <w:color w:val="000000"/>
        </w:rPr>
        <w:t>‘**’ &amp; ‘^’</w:t>
      </w:r>
    </w:p>
    <w:p w14:paraId="3F4260AD" w14:textId="7560DDB7" w:rsidR="00D33535" w:rsidRPr="00D33535" w:rsidRDefault="00D33535" w:rsidP="00D33535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color w:val="4F81BD" w:themeColor="accent1"/>
        </w:rPr>
      </w:pPr>
      <w:r w:rsidRPr="00D33535">
        <w:rPr>
          <w:color w:val="4F81BD" w:themeColor="accent1"/>
        </w:rPr>
        <w:t>The operators you mentioned have different functionalities:</w:t>
      </w:r>
    </w:p>
    <w:p w14:paraId="037C582F" w14:textId="73BB6B64" w:rsidR="00D33535" w:rsidRPr="00D33535" w:rsidRDefault="00D33535" w:rsidP="00D33535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color w:val="4F81BD" w:themeColor="accent1"/>
        </w:rPr>
      </w:pPr>
      <w:r w:rsidRPr="00D33535">
        <w:rPr>
          <w:color w:val="4F81BD" w:themeColor="accent1"/>
        </w:rPr>
        <w:t>(</w:t>
      </w:r>
      <w:proofErr w:type="spellStart"/>
      <w:r w:rsidRPr="00D33535">
        <w:rPr>
          <w:color w:val="4F81BD" w:themeColor="accent1"/>
        </w:rPr>
        <w:t>i</w:t>
      </w:r>
      <w:proofErr w:type="spellEnd"/>
      <w:r w:rsidRPr="00D33535">
        <w:rPr>
          <w:color w:val="4F81BD" w:themeColor="accent1"/>
        </w:rPr>
        <w:t>) '/': This is the division operator in Python. It performs floating-point division, which means that it returns a float as the result. For example, 5 / 2 would give 2.5.</w:t>
      </w:r>
    </w:p>
    <w:p w14:paraId="510747F7" w14:textId="544FC5D6" w:rsidR="00D33535" w:rsidRPr="00D33535" w:rsidRDefault="00D33535" w:rsidP="00D33535">
      <w:pPr>
        <w:tabs>
          <w:tab w:val="left" w:pos="2160"/>
        </w:tabs>
        <w:autoSpaceDE w:val="0"/>
        <w:autoSpaceDN w:val="0"/>
        <w:spacing w:before="336" w:after="0" w:line="262" w:lineRule="auto"/>
        <w:ind w:left="1440" w:right="4608"/>
        <w:rPr>
          <w:color w:val="4F81BD" w:themeColor="accent1"/>
        </w:rPr>
      </w:pPr>
      <w:r w:rsidRPr="00D33535">
        <w:rPr>
          <w:color w:val="4F81BD" w:themeColor="accent1"/>
        </w:rPr>
        <w:t>(ii) '//': This is the floor division operator in Python. It performs division and rounds down the result to the nearest whole number. It returns an integer as the result. For example, 5 // 2 would give 2.</w:t>
      </w:r>
    </w:p>
    <w:p w14:paraId="20AB0C7F" w14:textId="77777777" w:rsidR="00E818D0" w:rsidRDefault="009D19D5">
      <w:pPr>
        <w:autoSpaceDE w:val="0"/>
        <w:autoSpaceDN w:val="0"/>
        <w:spacing w:before="336" w:after="0" w:line="233" w:lineRule="auto"/>
        <w:ind w:left="1440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Q.3. List the logical operators.</w:t>
      </w:r>
    </w:p>
    <w:p w14:paraId="78B35A95" w14:textId="339F517D" w:rsidR="00057183" w:rsidRPr="00057183" w:rsidRDefault="00057183" w:rsidP="00057183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057183">
        <w:rPr>
          <w:color w:val="4F81BD" w:themeColor="accent1"/>
        </w:rPr>
        <w:t>The logical operators in Python are:</w:t>
      </w:r>
    </w:p>
    <w:p w14:paraId="088589D2" w14:textId="099DB0A2" w:rsidR="00057183" w:rsidRPr="00057183" w:rsidRDefault="00057183" w:rsidP="00057183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057183">
        <w:rPr>
          <w:color w:val="4F81BD" w:themeColor="accent1"/>
        </w:rPr>
        <w:t>1. `and`: The `and` operator returns `True` if both operands are true. Otherwise, it returns `False`.</w:t>
      </w:r>
    </w:p>
    <w:p w14:paraId="07503879" w14:textId="2B8061C8" w:rsidR="00057183" w:rsidRPr="00057183" w:rsidRDefault="00057183" w:rsidP="00057183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057183">
        <w:rPr>
          <w:color w:val="4F81BD" w:themeColor="accent1"/>
        </w:rPr>
        <w:t>2. `or`: The `or` operator returns `True` if at least one of the operands is true. If both operands are false, it returns `False`.</w:t>
      </w:r>
    </w:p>
    <w:p w14:paraId="484B6C9C" w14:textId="6437CFA4" w:rsidR="00057183" w:rsidRPr="00057183" w:rsidRDefault="00057183" w:rsidP="00057183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057183">
        <w:rPr>
          <w:color w:val="4F81BD" w:themeColor="accent1"/>
        </w:rPr>
        <w:t>3. `not`: The `not` operator is a unary operator that negates the value of its operand. It returns `True` if the operand is false, and `False` if the operand is true.</w:t>
      </w:r>
    </w:p>
    <w:p w14:paraId="79DFE652" w14:textId="109269B4" w:rsidR="00057183" w:rsidRPr="00057183" w:rsidRDefault="00057183" w:rsidP="00057183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057183">
        <w:rPr>
          <w:color w:val="4F81BD" w:themeColor="accent1"/>
        </w:rPr>
        <w:t>These logical operators are used to evaluate conditions and perform logical operations in Python.</w:t>
      </w:r>
    </w:p>
    <w:p w14:paraId="5D0B2180" w14:textId="77777777" w:rsidR="00E818D0" w:rsidRDefault="009D19D5">
      <w:pPr>
        <w:autoSpaceDE w:val="0"/>
        <w:autoSpaceDN w:val="0"/>
        <w:spacing w:before="336" w:after="0" w:line="233" w:lineRule="auto"/>
        <w:ind w:left="1440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Q.4. Explain right shift operator and left shift operator with examples.</w:t>
      </w:r>
    </w:p>
    <w:p w14:paraId="63E3DAD4" w14:textId="5EF509B5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 xml:space="preserve">The right shift (`&gt;&gt;`) and left shift (`&lt;&lt;`) operators are bitwise shift operators in Python. They manipulate the binary representations of integers by shifting the bits to the right or left, respectively. </w:t>
      </w:r>
      <w:proofErr w:type="gramStart"/>
      <w:r w:rsidRPr="00D30600">
        <w:rPr>
          <w:color w:val="4F81BD" w:themeColor="accent1"/>
        </w:rPr>
        <w:t>Here's</w:t>
      </w:r>
      <w:proofErr w:type="gramEnd"/>
      <w:r w:rsidRPr="00D30600">
        <w:rPr>
          <w:color w:val="4F81BD" w:themeColor="accent1"/>
        </w:rPr>
        <w:t xml:space="preserve"> an explanation of each operator with examples:</w:t>
      </w:r>
    </w:p>
    <w:p w14:paraId="6644AC81" w14:textId="019E5954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>1. Right Shift (`&gt;&gt;`):</w:t>
      </w:r>
      <w:r w:rsidRPr="00D30600">
        <w:rPr>
          <w:color w:val="4F81BD" w:themeColor="accent1"/>
        </w:rPr>
        <w:t xml:space="preserve"> </w:t>
      </w:r>
      <w:r w:rsidRPr="00D30600">
        <w:rPr>
          <w:color w:val="4F81BD" w:themeColor="accent1"/>
        </w:rPr>
        <w:t>The right shift operator (`&gt;&gt;`) shifts the bits of a number to the right by a specified number of positions. It effectively divides the number by 2 for each shift to the right, discarding the least significant bit and shifting in zeros from the left.</w:t>
      </w:r>
    </w:p>
    <w:p w14:paraId="739ABA22" w14:textId="77777777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</w:p>
    <w:p w14:paraId="504B8580" w14:textId="77777777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>Example:</w:t>
      </w:r>
    </w:p>
    <w:p w14:paraId="6740ADAD" w14:textId="245E4A0C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 xml:space="preserve">number = </w:t>
      </w:r>
      <w:proofErr w:type="gramStart"/>
      <w:r w:rsidRPr="00D30600">
        <w:rPr>
          <w:color w:val="4F81BD" w:themeColor="accent1"/>
        </w:rPr>
        <w:t>10  #</w:t>
      </w:r>
      <w:proofErr w:type="gramEnd"/>
      <w:r w:rsidRPr="00D30600">
        <w:rPr>
          <w:color w:val="4F81BD" w:themeColor="accent1"/>
        </w:rPr>
        <w:t xml:space="preserve"> Binary representation: 1010</w:t>
      </w:r>
    </w:p>
    <w:p w14:paraId="3753BAE3" w14:textId="77777777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>shifted = number &gt;&gt; 2</w:t>
      </w:r>
    </w:p>
    <w:p w14:paraId="758A045E" w14:textId="195C7560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>print(</w:t>
      </w:r>
      <w:proofErr w:type="gramStart"/>
      <w:r w:rsidRPr="00D30600">
        <w:rPr>
          <w:color w:val="4F81BD" w:themeColor="accent1"/>
        </w:rPr>
        <w:t>shifted)  #</w:t>
      </w:r>
      <w:proofErr w:type="gramEnd"/>
      <w:r w:rsidRPr="00D30600">
        <w:rPr>
          <w:color w:val="4F81BD" w:themeColor="accent1"/>
        </w:rPr>
        <w:t xml:space="preserve"> Output: 2</w:t>
      </w:r>
    </w:p>
    <w:p w14:paraId="24EAE068" w14:textId="7CBD0FDD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>In this example, the binary representation of `10` is `1010`. Shifting the bits two positions to the right results in `10`, which is the decimal representation of `2`.</w:t>
      </w:r>
    </w:p>
    <w:p w14:paraId="61AFC9D9" w14:textId="77777777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>2. Left Shift (`&lt;&lt;`):</w:t>
      </w:r>
    </w:p>
    <w:p w14:paraId="2C9A1A22" w14:textId="640AD058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>The left shift operator (`&lt;&lt;`) shifts the bits of a number to the left by a specified number of positions. It effectively multiplies the number by 2 for each shift to the left, filling in zeros from the right.</w:t>
      </w:r>
    </w:p>
    <w:p w14:paraId="2EE96218" w14:textId="77777777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>Example:</w:t>
      </w:r>
    </w:p>
    <w:p w14:paraId="4A650118" w14:textId="77777777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 xml:space="preserve">number = </w:t>
      </w:r>
      <w:proofErr w:type="gramStart"/>
      <w:r w:rsidRPr="00D30600">
        <w:rPr>
          <w:color w:val="4F81BD" w:themeColor="accent1"/>
        </w:rPr>
        <w:t>5  #</w:t>
      </w:r>
      <w:proofErr w:type="gramEnd"/>
      <w:r w:rsidRPr="00D30600">
        <w:rPr>
          <w:color w:val="4F81BD" w:themeColor="accent1"/>
        </w:rPr>
        <w:t xml:space="preserve"> Binary representation: 101</w:t>
      </w:r>
    </w:p>
    <w:p w14:paraId="1FE7CF69" w14:textId="77777777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>shifted = number &lt;&lt; 3</w:t>
      </w:r>
    </w:p>
    <w:p w14:paraId="5137435E" w14:textId="77B35313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>print(</w:t>
      </w:r>
      <w:proofErr w:type="gramStart"/>
      <w:r w:rsidRPr="00D30600">
        <w:rPr>
          <w:color w:val="4F81BD" w:themeColor="accent1"/>
        </w:rPr>
        <w:t>shifted)  #</w:t>
      </w:r>
      <w:proofErr w:type="gramEnd"/>
      <w:r w:rsidRPr="00D30600">
        <w:rPr>
          <w:color w:val="4F81BD" w:themeColor="accent1"/>
        </w:rPr>
        <w:t xml:space="preserve"> Output: 40</w:t>
      </w:r>
    </w:p>
    <w:p w14:paraId="05359CB6" w14:textId="77C27A41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>In this example, the binary representation of `5` is `101`. Shifting the bits three positions to the left results in `101000`, which is the decimal representation of `40`.</w:t>
      </w:r>
    </w:p>
    <w:p w14:paraId="3E5C9FF9" w14:textId="74C99A93" w:rsidR="00D30600" w:rsidRPr="00D30600" w:rsidRDefault="00D30600" w:rsidP="00D30600">
      <w:pPr>
        <w:autoSpaceDE w:val="0"/>
        <w:autoSpaceDN w:val="0"/>
        <w:spacing w:before="336" w:after="0" w:line="233" w:lineRule="auto"/>
        <w:ind w:left="1440"/>
        <w:rPr>
          <w:color w:val="4F81BD" w:themeColor="accent1"/>
        </w:rPr>
      </w:pPr>
      <w:r w:rsidRPr="00D30600">
        <w:rPr>
          <w:color w:val="4F81BD" w:themeColor="accent1"/>
        </w:rPr>
        <w:t>The bitwise shift operators (`&gt;&gt;` and `&lt;&lt;`) are typically used in low-level programming and manipulating binary representations of numbers for various purposes, such as optimizing code or working with flags and bit patterns.</w:t>
      </w:r>
    </w:p>
    <w:p w14:paraId="0F1122A4" w14:textId="77777777" w:rsidR="00E818D0" w:rsidRDefault="009D19D5">
      <w:pPr>
        <w:autoSpaceDE w:val="0"/>
        <w:autoSpaceDN w:val="0"/>
        <w:spacing w:before="336" w:after="0" w:line="254" w:lineRule="auto"/>
        <w:ind w:left="1440" w:right="1728"/>
        <w:rPr>
          <w:rFonts w:ascii="Arial" w:eastAsia="Arial" w:hAnsi="Arial"/>
          <w:color w:val="000000"/>
        </w:rPr>
      </w:pPr>
      <w:r w:rsidRPr="009D19D5">
        <w:rPr>
          <w:rFonts w:ascii="Arial" w:eastAsia="Arial" w:hAnsi="Arial"/>
          <w:color w:val="000000"/>
        </w:rPr>
        <w:t>Q.5. Create</w:t>
      </w:r>
      <w:r w:rsidRPr="00D30600">
        <w:rPr>
          <w:rFonts w:ascii="Arial" w:eastAsia="Arial" w:hAnsi="Arial"/>
          <w:color w:val="4F81BD" w:themeColor="accent1"/>
        </w:rPr>
        <w:t xml:space="preserve"> </w:t>
      </w:r>
      <w:r>
        <w:rPr>
          <w:rFonts w:ascii="Arial" w:eastAsia="Arial" w:hAnsi="Arial"/>
          <w:color w:val="000000"/>
        </w:rPr>
        <w:t>a list containing int type data of length 15.</w:t>
      </w:r>
      <w:r>
        <w:rPr>
          <w:rFonts w:ascii="Arial" w:eastAsia="Arial" w:hAnsi="Arial"/>
          <w:color w:val="000000"/>
        </w:rPr>
        <w:t xml:space="preserve"> Then write a code to check if 10 is present in the list or not.</w:t>
      </w:r>
    </w:p>
    <w:p w14:paraId="358924EE" w14:textId="57077267" w:rsidR="009D19D5" w:rsidRPr="009D19D5" w:rsidRDefault="009D19D5" w:rsidP="009D19D5">
      <w:pPr>
        <w:autoSpaceDE w:val="0"/>
        <w:autoSpaceDN w:val="0"/>
        <w:spacing w:before="336" w:after="0" w:line="254" w:lineRule="auto"/>
        <w:ind w:left="1440" w:right="1728"/>
        <w:rPr>
          <w:color w:val="4F81BD" w:themeColor="accent1"/>
        </w:rPr>
      </w:pPr>
      <w:proofErr w:type="gramStart"/>
      <w:r w:rsidRPr="009D19D5">
        <w:rPr>
          <w:color w:val="4F81BD" w:themeColor="accent1"/>
        </w:rPr>
        <w:t>Here's</w:t>
      </w:r>
      <w:proofErr w:type="gramEnd"/>
      <w:r w:rsidRPr="009D19D5">
        <w:rPr>
          <w:color w:val="4F81BD" w:themeColor="accent1"/>
        </w:rPr>
        <w:t xml:space="preserve"> an example code that creates a list of length 15 containing integer values and checks if 10 is present in the list:</w:t>
      </w:r>
    </w:p>
    <w:p w14:paraId="695A7C33" w14:textId="77777777" w:rsidR="009D19D5" w:rsidRPr="009D19D5" w:rsidRDefault="009D19D5" w:rsidP="009D19D5">
      <w:pPr>
        <w:autoSpaceDE w:val="0"/>
        <w:autoSpaceDN w:val="0"/>
        <w:spacing w:before="336" w:after="0" w:line="254" w:lineRule="auto"/>
        <w:ind w:left="1440" w:right="1728"/>
        <w:rPr>
          <w:color w:val="4F81BD" w:themeColor="accent1"/>
        </w:rPr>
      </w:pPr>
      <w:r w:rsidRPr="009D19D5">
        <w:rPr>
          <w:color w:val="4F81BD" w:themeColor="accent1"/>
        </w:rPr>
        <w:t># Create a list of integers</w:t>
      </w:r>
    </w:p>
    <w:p w14:paraId="09B4DD56" w14:textId="3AFE7175" w:rsidR="009D19D5" w:rsidRPr="009D19D5" w:rsidRDefault="009D19D5" w:rsidP="009D19D5">
      <w:pPr>
        <w:autoSpaceDE w:val="0"/>
        <w:autoSpaceDN w:val="0"/>
        <w:spacing w:before="336" w:after="0" w:line="254" w:lineRule="auto"/>
        <w:ind w:left="1440" w:right="1728"/>
        <w:rPr>
          <w:color w:val="4F81BD" w:themeColor="accent1"/>
        </w:rPr>
      </w:pPr>
      <w:proofErr w:type="spellStart"/>
      <w:r w:rsidRPr="009D19D5">
        <w:rPr>
          <w:color w:val="4F81BD" w:themeColor="accent1"/>
        </w:rPr>
        <w:t>my_list</w:t>
      </w:r>
      <w:proofErr w:type="spellEnd"/>
      <w:r w:rsidRPr="009D19D5">
        <w:rPr>
          <w:color w:val="4F81BD" w:themeColor="accent1"/>
        </w:rPr>
        <w:t xml:space="preserve"> = [5, 2, 8, 10, 3, 15, 7, 12, 1, 4, 6, 9, 11, 13, 14]</w:t>
      </w:r>
    </w:p>
    <w:p w14:paraId="7A9BE110" w14:textId="77777777" w:rsidR="009D19D5" w:rsidRPr="009D19D5" w:rsidRDefault="009D19D5" w:rsidP="009D19D5">
      <w:pPr>
        <w:autoSpaceDE w:val="0"/>
        <w:autoSpaceDN w:val="0"/>
        <w:spacing w:before="336" w:after="0" w:line="254" w:lineRule="auto"/>
        <w:ind w:left="1440" w:right="1728"/>
        <w:rPr>
          <w:color w:val="4F81BD" w:themeColor="accent1"/>
        </w:rPr>
      </w:pPr>
      <w:r w:rsidRPr="009D19D5">
        <w:rPr>
          <w:color w:val="4F81BD" w:themeColor="accent1"/>
        </w:rPr>
        <w:t># Check if 10 is present in the list</w:t>
      </w:r>
    </w:p>
    <w:p w14:paraId="49162530" w14:textId="77777777" w:rsidR="009D19D5" w:rsidRPr="009D19D5" w:rsidRDefault="009D19D5" w:rsidP="009D19D5">
      <w:pPr>
        <w:autoSpaceDE w:val="0"/>
        <w:autoSpaceDN w:val="0"/>
        <w:spacing w:before="336" w:after="0" w:line="254" w:lineRule="auto"/>
        <w:ind w:left="1440" w:right="1728"/>
        <w:rPr>
          <w:color w:val="4F81BD" w:themeColor="accent1"/>
        </w:rPr>
      </w:pPr>
      <w:r w:rsidRPr="009D19D5">
        <w:rPr>
          <w:color w:val="4F81BD" w:themeColor="accent1"/>
        </w:rPr>
        <w:t xml:space="preserve">if 10 in </w:t>
      </w:r>
      <w:proofErr w:type="spellStart"/>
      <w:r w:rsidRPr="009D19D5">
        <w:rPr>
          <w:color w:val="4F81BD" w:themeColor="accent1"/>
        </w:rPr>
        <w:t>my_list</w:t>
      </w:r>
      <w:proofErr w:type="spellEnd"/>
      <w:r w:rsidRPr="009D19D5">
        <w:rPr>
          <w:color w:val="4F81BD" w:themeColor="accent1"/>
        </w:rPr>
        <w:t>:</w:t>
      </w:r>
    </w:p>
    <w:p w14:paraId="719D7E5F" w14:textId="77777777" w:rsidR="009D19D5" w:rsidRPr="009D19D5" w:rsidRDefault="009D19D5" w:rsidP="009D19D5">
      <w:pPr>
        <w:autoSpaceDE w:val="0"/>
        <w:autoSpaceDN w:val="0"/>
        <w:spacing w:before="336" w:after="0" w:line="254" w:lineRule="auto"/>
        <w:ind w:left="1440" w:right="1728"/>
        <w:rPr>
          <w:color w:val="4F81BD" w:themeColor="accent1"/>
        </w:rPr>
      </w:pPr>
      <w:r w:rsidRPr="009D19D5">
        <w:rPr>
          <w:color w:val="4F81BD" w:themeColor="accent1"/>
        </w:rPr>
        <w:t xml:space="preserve">    </w:t>
      </w:r>
      <w:proofErr w:type="gramStart"/>
      <w:r w:rsidRPr="009D19D5">
        <w:rPr>
          <w:color w:val="4F81BD" w:themeColor="accent1"/>
        </w:rPr>
        <w:t>print(</w:t>
      </w:r>
      <w:proofErr w:type="gramEnd"/>
      <w:r w:rsidRPr="009D19D5">
        <w:rPr>
          <w:color w:val="4F81BD" w:themeColor="accent1"/>
        </w:rPr>
        <w:t>"10 is present in the list.")</w:t>
      </w:r>
    </w:p>
    <w:p w14:paraId="4205FDD8" w14:textId="77777777" w:rsidR="009D19D5" w:rsidRPr="009D19D5" w:rsidRDefault="009D19D5" w:rsidP="009D19D5">
      <w:pPr>
        <w:autoSpaceDE w:val="0"/>
        <w:autoSpaceDN w:val="0"/>
        <w:spacing w:before="336" w:after="0" w:line="254" w:lineRule="auto"/>
        <w:ind w:left="1440" w:right="1728"/>
        <w:rPr>
          <w:color w:val="4F81BD" w:themeColor="accent1"/>
        </w:rPr>
      </w:pPr>
      <w:r w:rsidRPr="009D19D5">
        <w:rPr>
          <w:color w:val="4F81BD" w:themeColor="accent1"/>
        </w:rPr>
        <w:t>else:</w:t>
      </w:r>
    </w:p>
    <w:p w14:paraId="363BA668" w14:textId="027CA1E7" w:rsidR="009D19D5" w:rsidRPr="009D19D5" w:rsidRDefault="009D19D5" w:rsidP="009D19D5">
      <w:pPr>
        <w:autoSpaceDE w:val="0"/>
        <w:autoSpaceDN w:val="0"/>
        <w:spacing w:before="336" w:after="0" w:line="254" w:lineRule="auto"/>
        <w:ind w:left="1440" w:right="1728"/>
        <w:rPr>
          <w:color w:val="4F81BD" w:themeColor="accent1"/>
        </w:rPr>
      </w:pPr>
      <w:r w:rsidRPr="009D19D5">
        <w:rPr>
          <w:color w:val="4F81BD" w:themeColor="accent1"/>
        </w:rPr>
        <w:t xml:space="preserve">    </w:t>
      </w:r>
      <w:proofErr w:type="gramStart"/>
      <w:r w:rsidRPr="009D19D5">
        <w:rPr>
          <w:color w:val="4F81BD" w:themeColor="accent1"/>
        </w:rPr>
        <w:t>print(</w:t>
      </w:r>
      <w:proofErr w:type="gramEnd"/>
      <w:r w:rsidRPr="009D19D5">
        <w:rPr>
          <w:color w:val="4F81BD" w:themeColor="accent1"/>
        </w:rPr>
        <w:t>"10 is not present in the list.")</w:t>
      </w:r>
    </w:p>
    <w:p w14:paraId="296BB7ED" w14:textId="77777777" w:rsidR="009D19D5" w:rsidRPr="009D19D5" w:rsidRDefault="009D19D5" w:rsidP="009D19D5">
      <w:pPr>
        <w:autoSpaceDE w:val="0"/>
        <w:autoSpaceDN w:val="0"/>
        <w:spacing w:before="336" w:after="0" w:line="254" w:lineRule="auto"/>
        <w:ind w:left="1440" w:right="1728"/>
        <w:rPr>
          <w:color w:val="4F81BD" w:themeColor="accent1"/>
        </w:rPr>
      </w:pPr>
    </w:p>
    <w:p w14:paraId="3E246206" w14:textId="1F6193B2" w:rsidR="009D19D5" w:rsidRPr="009D19D5" w:rsidRDefault="009D19D5" w:rsidP="009D19D5">
      <w:pPr>
        <w:autoSpaceDE w:val="0"/>
        <w:autoSpaceDN w:val="0"/>
        <w:spacing w:before="336" w:after="0" w:line="254" w:lineRule="auto"/>
        <w:ind w:left="1440" w:right="1728"/>
        <w:rPr>
          <w:color w:val="4F81BD" w:themeColor="accent1"/>
        </w:rPr>
      </w:pPr>
      <w:r w:rsidRPr="009D19D5">
        <w:rPr>
          <w:color w:val="4F81BD" w:themeColor="accent1"/>
        </w:rPr>
        <w:t>Output: 10 is present in the list.</w:t>
      </w:r>
    </w:p>
    <w:p w14:paraId="14D1584C" w14:textId="77777777" w:rsidR="009D19D5" w:rsidRPr="009D19D5" w:rsidRDefault="009D19D5" w:rsidP="009D19D5">
      <w:pPr>
        <w:autoSpaceDE w:val="0"/>
        <w:autoSpaceDN w:val="0"/>
        <w:spacing w:before="336" w:after="0" w:line="254" w:lineRule="auto"/>
        <w:ind w:left="1440" w:right="1728"/>
        <w:rPr>
          <w:color w:val="4F81BD" w:themeColor="accent1"/>
        </w:rPr>
      </w:pPr>
    </w:p>
    <w:p w14:paraId="7EF98A4D" w14:textId="3E352677" w:rsidR="009D19D5" w:rsidRPr="009D19D5" w:rsidRDefault="009D19D5" w:rsidP="009D19D5">
      <w:pPr>
        <w:autoSpaceDE w:val="0"/>
        <w:autoSpaceDN w:val="0"/>
        <w:spacing w:before="336" w:after="0" w:line="254" w:lineRule="auto"/>
        <w:ind w:left="1440" w:right="1728"/>
        <w:rPr>
          <w:color w:val="4F81BD" w:themeColor="accent1"/>
        </w:rPr>
      </w:pPr>
      <w:r w:rsidRPr="009D19D5">
        <w:rPr>
          <w:color w:val="4F81BD" w:themeColor="accent1"/>
        </w:rPr>
        <w:t>In this code, we create a list `</w:t>
      </w:r>
      <w:proofErr w:type="spellStart"/>
      <w:r w:rsidRPr="009D19D5">
        <w:rPr>
          <w:color w:val="4F81BD" w:themeColor="accent1"/>
        </w:rPr>
        <w:t>my_list</w:t>
      </w:r>
      <w:proofErr w:type="spellEnd"/>
      <w:r w:rsidRPr="009D19D5">
        <w:rPr>
          <w:color w:val="4F81BD" w:themeColor="accent1"/>
        </w:rPr>
        <w:t>` with 15 integer values. We then use the `in` operator to check if the value `10` is present in the list. If it is, we print the message "10 is present in the list." Otherwise, we print the message "10 is not present in the list."</w:t>
      </w:r>
    </w:p>
    <w:sectPr w:rsidR="009D19D5" w:rsidRPr="009D19D5" w:rsidSect="00034616">
      <w:pgSz w:w="11920" w:h="16840"/>
      <w:pgMar w:top="0" w:right="0" w:bottom="0" w:left="0" w:header="720" w:footer="720" w:gutter="0"/>
      <w:cols w:space="720" w:equalWidth="0">
        <w:col w:w="11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9770015">
    <w:abstractNumId w:val="8"/>
  </w:num>
  <w:num w:numId="2" w16cid:durableId="798914678">
    <w:abstractNumId w:val="6"/>
  </w:num>
  <w:num w:numId="3" w16cid:durableId="1907178281">
    <w:abstractNumId w:val="5"/>
  </w:num>
  <w:num w:numId="4" w16cid:durableId="736394739">
    <w:abstractNumId w:val="4"/>
  </w:num>
  <w:num w:numId="5" w16cid:durableId="1457259881">
    <w:abstractNumId w:val="7"/>
  </w:num>
  <w:num w:numId="6" w16cid:durableId="1798451836">
    <w:abstractNumId w:val="3"/>
  </w:num>
  <w:num w:numId="7" w16cid:durableId="506022154">
    <w:abstractNumId w:val="2"/>
  </w:num>
  <w:num w:numId="8" w16cid:durableId="1905489715">
    <w:abstractNumId w:val="1"/>
  </w:num>
  <w:num w:numId="9" w16cid:durableId="142961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183"/>
    <w:rsid w:val="0006063C"/>
    <w:rsid w:val="00063DEE"/>
    <w:rsid w:val="0015074B"/>
    <w:rsid w:val="0029639D"/>
    <w:rsid w:val="00326F90"/>
    <w:rsid w:val="006A5797"/>
    <w:rsid w:val="009D19D5"/>
    <w:rsid w:val="00AA1D8D"/>
    <w:rsid w:val="00B47730"/>
    <w:rsid w:val="00CB0664"/>
    <w:rsid w:val="00D30600"/>
    <w:rsid w:val="00D33535"/>
    <w:rsid w:val="00E818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995B23F-5B25-474A-9CB2-016BE77A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Subash Kedia</cp:lastModifiedBy>
  <cp:revision>7</cp:revision>
  <dcterms:created xsi:type="dcterms:W3CDTF">2013-12-23T23:15:00Z</dcterms:created>
  <dcterms:modified xsi:type="dcterms:W3CDTF">2023-06-27T13:37:00Z</dcterms:modified>
  <cp:category/>
</cp:coreProperties>
</file>